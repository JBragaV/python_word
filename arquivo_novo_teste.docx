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8E76" w14:textId="09D409A3" w:rsidR="00000000" w:rsidRDefault="00EB6616" w:rsidP="00EB6616">
      <w:pPr>
        <w:pStyle w:val="Ttulo"/>
      </w:pPr>
      <w:r>
        <w:t xml:space="preserve">Heading 0 Formulário de </w:t>
      </w:r>
      <w:proofErr w:type="spellStart"/>
      <w:r>
        <w:t>Trocas</w:t>
      </w:r>
      <w:proofErr w:type="spellEnd"/>
      <w:r>
        <w:t xml:space="preserve"> do </w:t>
      </w:r>
      <w:proofErr w:type="spellStart"/>
      <w:r>
        <w:t>mês</w:t>
      </w:r>
      <w:proofErr w:type="spellEnd"/>
    </w:p>
    <w:p w14:paraId="26825788" w14:textId="77777777" w:rsidR="00EB6616" w:rsidRPr="00EB6616" w:rsidRDefault="00EB6616" w:rsidP="00EB6616"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Nome do Instrutor</w:t>
            </w:r>
          </w:p>
        </w:tc>
        <w:tc>
          <w:tcPr>
            <w:tcW w:type="dxa" w:w="1440"/>
          </w:tcPr>
          <w:p>
            <w:r>
              <w:t>Categoria do Curso</w:t>
            </w:r>
          </w:p>
        </w:tc>
        <w:tc>
          <w:tcPr>
            <w:tcW w:type="dxa" w:w="1440"/>
          </w:tcPr>
          <w:p>
            <w:r>
              <w:t>Quantidade de Cursos</w:t>
            </w:r>
          </w:p>
        </w:tc>
        <w:tc>
          <w:tcPr>
            <w:tcW w:type="dxa" w:w="1440"/>
          </w:tcPr>
          <w:p>
            <w:r>
              <w:t>Nome de Aluno</w:t>
            </w:r>
          </w:p>
        </w:tc>
        <w:tc>
          <w:tcPr>
            <w:tcW w:type="dxa" w:w="1440"/>
          </w:tcPr>
          <w:p>
            <w:r>
              <w:t>Quantidade qualquer</w:t>
            </w:r>
          </w:p>
        </w:tc>
        <w:tc>
          <w:tcPr>
            <w:tcW w:type="dxa" w:w="1440"/>
          </w:tcPr>
          <w:p>
            <w:r>
              <w:t>Data</w:t>
            </w:r>
          </w:p>
        </w:tc>
      </w:tr>
      <w:tr>
        <w:tc>
          <w:tcPr>
            <w:tcW w:type="dxa" w:w="1440"/>
          </w:tcPr>
          <w:p>
            <w:r>
              <w:t>Felipe</w:t>
            </w:r>
          </w:p>
        </w:tc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Jocimar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18/11/1982</w:t>
            </w:r>
          </w:p>
        </w:tc>
      </w:tr>
      <w:tr>
        <w:tc>
          <w:tcPr>
            <w:tcW w:type="dxa" w:w="1440"/>
          </w:tcPr>
          <w:p>
            <w:r>
              <w:t>Alisson</w:t>
            </w:r>
          </w:p>
        </w:tc>
        <w:tc>
          <w:tcPr>
            <w:tcW w:type="dxa" w:w="1440"/>
          </w:tcPr>
          <w:p>
            <w:r>
              <w:t>Android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Dadada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06/05/1988</w:t>
            </w:r>
          </w:p>
        </w:tc>
      </w:tr>
      <w:tr>
        <w:tc>
          <w:tcPr>
            <w:tcW w:type="dxa" w:w="1440"/>
          </w:tcPr>
          <w:p>
            <w:r>
              <w:t>Haynes</w:t>
            </w:r>
          </w:p>
        </w:tc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Manuzinha linda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20/06/2013</w:t>
            </w:r>
          </w:p>
        </w:tc>
      </w:tr>
    </w:tbl>
    <w:sectPr w:rsidR="00EB6616" w:rsidRPr="00EB6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29A3"/>
    <w:rsid w:val="00AA1D8D"/>
    <w:rsid w:val="00B47730"/>
    <w:rsid w:val="00CB0664"/>
    <w:rsid w:val="00EB6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4A8C2"/>
  <w14:defaultImageDpi w14:val="300"/>
  <w15:docId w15:val="{4B44565C-63F9-4C69-B74C-AC8237A7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Jocimar Caiado Braga</cp:lastModifiedBy>
  <cp:revision>2</cp:revision>
  <dcterms:created xsi:type="dcterms:W3CDTF">2013-12-23T23:15:00Z</dcterms:created>
  <dcterms:modified xsi:type="dcterms:W3CDTF">2022-04-01T02:40:00Z</dcterms:modified>
  <cp:category/>
</cp:coreProperties>
</file>